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15E76D" w14:textId="77777777" w:rsidR="002D2785" w:rsidRDefault="00000000">
      <w:pPr>
        <w:pStyle w:val="Title"/>
      </w:pPr>
      <w:r>
        <w:t>Python Basics: Arithmetic Operations &amp; Variable Assignment</w:t>
      </w:r>
    </w:p>
    <w:p w14:paraId="125C4C1E" w14:textId="48DD8867" w:rsidR="002D2785" w:rsidRDefault="00000000">
      <w:r>
        <w:t xml:space="preserve">1. </w:t>
      </w:r>
      <w:r w:rsidR="00D64DA5">
        <w:t xml:space="preserve">What are variables and </w:t>
      </w:r>
      <w:r w:rsidR="00D1637D">
        <w:t xml:space="preserve">why are they called variables? </w:t>
      </w:r>
      <w:r>
        <w:t>Assign two numbers to variables `a` and `b`, and print their sum.</w:t>
      </w:r>
    </w:p>
    <w:p w14:paraId="56A866BC" w14:textId="3B58D98F" w:rsidR="00AF43DC" w:rsidRDefault="00AF43DC">
      <w:r>
        <w:t xml:space="preserve">Answer: </w:t>
      </w:r>
    </w:p>
    <w:p w14:paraId="4FBB0BD8" w14:textId="115153FF" w:rsidR="00AF43DC" w:rsidRPr="00AF43DC" w:rsidRDefault="00AF43DC" w:rsidP="00AF43DC">
      <w:pPr>
        <w:pStyle w:val="ListParagraph"/>
        <w:numPr>
          <w:ilvl w:val="0"/>
          <w:numId w:val="10"/>
        </w:numPr>
        <w:rPr>
          <w:lang w:val="en-IN"/>
        </w:rPr>
      </w:pPr>
      <w:r w:rsidRPr="00AF43DC">
        <w:rPr>
          <w:lang w:val="en-IN"/>
        </w:rPr>
        <w:t xml:space="preserve">A variable is like a named container (or box) in a computer’s memory where you can </w:t>
      </w:r>
      <w:r w:rsidRPr="00AF43DC">
        <w:rPr>
          <w:b/>
          <w:bCs/>
          <w:lang w:val="en-IN"/>
        </w:rPr>
        <w:t>store</w:t>
      </w:r>
      <w:r w:rsidRPr="00AF43DC">
        <w:rPr>
          <w:lang w:val="en-IN"/>
        </w:rPr>
        <w:t xml:space="preserve"> information and </w:t>
      </w:r>
      <w:r w:rsidRPr="00AF43DC">
        <w:rPr>
          <w:b/>
          <w:bCs/>
          <w:lang w:val="en-IN"/>
        </w:rPr>
        <w:t>change</w:t>
      </w:r>
      <w:r w:rsidRPr="00AF43DC">
        <w:rPr>
          <w:lang w:val="en-IN"/>
        </w:rPr>
        <w:t xml:space="preserve"> it later.</w:t>
      </w:r>
    </w:p>
    <w:p w14:paraId="55C22C38" w14:textId="34706E2B" w:rsidR="00AF43DC" w:rsidRDefault="00AF43DC" w:rsidP="00AF43DC">
      <w:pPr>
        <w:pStyle w:val="ListParagraph"/>
        <w:numPr>
          <w:ilvl w:val="0"/>
          <w:numId w:val="10"/>
        </w:numPr>
        <w:rPr>
          <w:lang w:val="en-IN"/>
        </w:rPr>
      </w:pPr>
      <w:r w:rsidRPr="00AF43DC">
        <w:rPr>
          <w:lang w:val="en-IN"/>
        </w:rPr>
        <w:t xml:space="preserve">It’s called a </w:t>
      </w:r>
      <w:r w:rsidRPr="00AF43DC">
        <w:rPr>
          <w:i/>
          <w:iCs/>
          <w:lang w:val="en-IN"/>
        </w:rPr>
        <w:t>variable</w:t>
      </w:r>
      <w:r w:rsidRPr="00AF43DC">
        <w:rPr>
          <w:lang w:val="en-IN"/>
        </w:rPr>
        <w:t xml:space="preserve"> because the value inside that box can change, even though the label (name) stays the sam</w:t>
      </w:r>
      <w:r w:rsidRPr="00AF43DC">
        <w:rPr>
          <w:lang w:val="en-IN"/>
        </w:rPr>
        <w:t>e.</w:t>
      </w:r>
      <w:r w:rsidRPr="00AF43DC">
        <w:rPr>
          <w:lang w:val="en-IN"/>
        </w:rPr>
        <w:t xml:space="preserve"> </w:t>
      </w:r>
    </w:p>
    <w:p w14:paraId="3DE080BA" w14:textId="6FDF7AA6" w:rsidR="00AF43DC" w:rsidRDefault="00AF43DC" w:rsidP="00AF43DC">
      <w:pPr>
        <w:rPr>
          <w:lang w:val="en-IN"/>
        </w:rPr>
      </w:pPr>
      <w:r>
        <w:rPr>
          <w:lang w:val="en-IN"/>
        </w:rPr>
        <w:t>a=25</w:t>
      </w:r>
    </w:p>
    <w:p w14:paraId="6CB1E4C1" w14:textId="6B7CA23E" w:rsidR="00AF43DC" w:rsidRDefault="00AF43DC" w:rsidP="00AF43DC">
      <w:pPr>
        <w:rPr>
          <w:lang w:val="en-IN"/>
        </w:rPr>
      </w:pPr>
      <w:r>
        <w:rPr>
          <w:lang w:val="en-IN"/>
        </w:rPr>
        <w:t>b=6</w:t>
      </w:r>
    </w:p>
    <w:p w14:paraId="065F9495" w14:textId="65365080" w:rsidR="00AF43DC" w:rsidRDefault="00AF43DC" w:rsidP="00AF43DC">
      <w:pPr>
        <w:rPr>
          <w:lang w:val="en-IN"/>
        </w:rPr>
      </w:pPr>
      <w:r>
        <w:rPr>
          <w:lang w:val="en-IN"/>
        </w:rPr>
        <w:t>print(a+b)</w:t>
      </w:r>
    </w:p>
    <w:p w14:paraId="7B70076F" w14:textId="22EC7DC1" w:rsidR="00AF43DC" w:rsidRPr="00AF43DC" w:rsidRDefault="00AF43DC" w:rsidP="00AF43DC">
      <w:pPr>
        <w:rPr>
          <w:lang w:val="en-IN"/>
        </w:rPr>
      </w:pPr>
      <w:r>
        <w:rPr>
          <w:lang w:val="en-IN"/>
        </w:rPr>
        <w:t>Output: 31</w:t>
      </w:r>
    </w:p>
    <w:p w14:paraId="79E0D6C3" w14:textId="77777777" w:rsidR="002D2785" w:rsidRDefault="00000000">
      <w:r>
        <w:t>2. Write a Python program to subtract two numbers and print the result.</w:t>
      </w:r>
    </w:p>
    <w:p w14:paraId="70EF96B4" w14:textId="1C96CE47" w:rsidR="00AF43DC" w:rsidRDefault="00AF43DC">
      <w:r>
        <w:t>Program:</w:t>
      </w:r>
    </w:p>
    <w:p w14:paraId="659D2EDB" w14:textId="3F32525E" w:rsidR="00AF43DC" w:rsidRDefault="00303DFF">
      <w:r>
        <w:t>a</w:t>
      </w:r>
      <w:r w:rsidR="00AF43DC">
        <w:t>=15</w:t>
      </w:r>
    </w:p>
    <w:p w14:paraId="61302BCC" w14:textId="685F1B1D" w:rsidR="00303DFF" w:rsidRDefault="00303DFF">
      <w:r>
        <w:t>b=4</w:t>
      </w:r>
    </w:p>
    <w:p w14:paraId="56F69864" w14:textId="4C1A9880" w:rsidR="00303DFF" w:rsidRDefault="00303DFF">
      <w:r>
        <w:t>Print(a-b)</w:t>
      </w:r>
    </w:p>
    <w:p w14:paraId="04C65B99" w14:textId="3DAC37CE" w:rsidR="00303DFF" w:rsidRDefault="00303DFF">
      <w:r>
        <w:t>Output: 11</w:t>
      </w:r>
    </w:p>
    <w:p w14:paraId="419BFC10" w14:textId="77777777" w:rsidR="002D2785" w:rsidRDefault="00000000">
      <w:r>
        <w:t>3. Multiply two variables and store the result in a third variable. Print all three.</w:t>
      </w:r>
    </w:p>
    <w:p w14:paraId="6FD49365" w14:textId="7A0223B4" w:rsidR="00303DFF" w:rsidRDefault="00303DFF">
      <w:r>
        <w:t>var1=12</w:t>
      </w:r>
    </w:p>
    <w:p w14:paraId="1151DEE7" w14:textId="6872E783" w:rsidR="00303DFF" w:rsidRDefault="00303DFF">
      <w:r>
        <w:t>var2=6</w:t>
      </w:r>
    </w:p>
    <w:p w14:paraId="5889FCDD" w14:textId="58D393F5" w:rsidR="00303DFF" w:rsidRDefault="00303DFF">
      <w:r>
        <w:t>var3=var1*var2</w:t>
      </w:r>
    </w:p>
    <w:p w14:paraId="2AF08CB7" w14:textId="24A14AA8" w:rsidR="00303DFF" w:rsidRDefault="00303DFF">
      <w:r>
        <w:t>print(var1)</w:t>
      </w:r>
    </w:p>
    <w:p w14:paraId="23C3C2C3" w14:textId="4C8FE958" w:rsidR="00303DFF" w:rsidRDefault="00303DFF">
      <w:r>
        <w:t>print(var2)</w:t>
      </w:r>
    </w:p>
    <w:p w14:paraId="02731E77" w14:textId="427876BE" w:rsidR="00303DFF" w:rsidRDefault="00303DFF">
      <w:r>
        <w:lastRenderedPageBreak/>
        <w:t>print(var3)</w:t>
      </w:r>
    </w:p>
    <w:p w14:paraId="7622ABEA" w14:textId="30EAC24F" w:rsidR="00303DFF" w:rsidRDefault="00303DFF">
      <w:r>
        <w:t>Output:</w:t>
      </w:r>
    </w:p>
    <w:p w14:paraId="1092B22D" w14:textId="1D91977F" w:rsidR="00303DFF" w:rsidRDefault="00303DFF">
      <w:r>
        <w:t>12</w:t>
      </w:r>
    </w:p>
    <w:p w14:paraId="0862F4C5" w14:textId="5754EB94" w:rsidR="00303DFF" w:rsidRDefault="00303DFF">
      <w:r>
        <w:t>6</w:t>
      </w:r>
    </w:p>
    <w:p w14:paraId="4238784D" w14:textId="46524722" w:rsidR="00303DFF" w:rsidRDefault="00303DFF">
      <w:r>
        <w:t>72</w:t>
      </w:r>
    </w:p>
    <w:p w14:paraId="1821CA28" w14:textId="77777777" w:rsidR="002D2785" w:rsidRDefault="00000000">
      <w:r>
        <w:t>4. Divide 10 by 3 and print the result with and without decimals.</w:t>
      </w:r>
    </w:p>
    <w:p w14:paraId="276E45BD" w14:textId="11DA2C58" w:rsidR="003C1341" w:rsidRDefault="003C1341">
      <w:r>
        <w:t>a=10</w:t>
      </w:r>
    </w:p>
    <w:p w14:paraId="5207031E" w14:textId="36C3614B" w:rsidR="003C1341" w:rsidRDefault="003C1341">
      <w:r>
        <w:t>b=3</w:t>
      </w:r>
    </w:p>
    <w:p w14:paraId="2990FB5B" w14:textId="64759BE4" w:rsidR="003C1341" w:rsidRDefault="003C1341">
      <w:r>
        <w:t>Print(a/b)</w:t>
      </w:r>
    </w:p>
    <w:p w14:paraId="51A6759E" w14:textId="34AB70B2" w:rsidR="003C1341" w:rsidRDefault="003C1341">
      <w:r>
        <w:t>Print(a//b)</w:t>
      </w:r>
    </w:p>
    <w:p w14:paraId="2172B65C" w14:textId="52414910" w:rsidR="003C1341" w:rsidRDefault="003C1341">
      <w:r>
        <w:t>Output:</w:t>
      </w:r>
    </w:p>
    <w:p w14:paraId="2124804C" w14:textId="77777777" w:rsidR="003C1341" w:rsidRDefault="003C1341" w:rsidP="003C1341">
      <w:r>
        <w:t>3.3333333333333335</w:t>
      </w:r>
    </w:p>
    <w:p w14:paraId="7122D87E" w14:textId="105AAE3E" w:rsidR="003C1341" w:rsidRDefault="003C1341" w:rsidP="003C1341">
      <w:r>
        <w:t>3</w:t>
      </w:r>
    </w:p>
    <w:p w14:paraId="635519ED" w14:textId="77777777" w:rsidR="002D2785" w:rsidRDefault="00000000">
      <w:r>
        <w:t>5. Use floor division `//` to divide 17 by 4. Print the output.</w:t>
      </w:r>
    </w:p>
    <w:p w14:paraId="50E83B5D" w14:textId="7E5E576B" w:rsidR="003C1341" w:rsidRDefault="003C1341">
      <w:r>
        <w:t>a=17</w:t>
      </w:r>
    </w:p>
    <w:p w14:paraId="38291D74" w14:textId="0859A005" w:rsidR="003C1341" w:rsidRDefault="003C1341">
      <w:r>
        <w:t>b=4</w:t>
      </w:r>
    </w:p>
    <w:p w14:paraId="61419D9E" w14:textId="2DA05424" w:rsidR="003C1341" w:rsidRDefault="003C1341">
      <w:r>
        <w:t>Print(a//b)</w:t>
      </w:r>
    </w:p>
    <w:p w14:paraId="07841A2D" w14:textId="6C802289" w:rsidR="003C1341" w:rsidRDefault="003C1341">
      <w:r>
        <w:t>Output:</w:t>
      </w:r>
    </w:p>
    <w:p w14:paraId="06E1DD8D" w14:textId="21FD2A4A" w:rsidR="003C1341" w:rsidRDefault="003C1341">
      <w:r>
        <w:t>4</w:t>
      </w:r>
    </w:p>
    <w:p w14:paraId="52D0782E" w14:textId="77777777" w:rsidR="002D2785" w:rsidRDefault="00000000">
      <w:r>
        <w:t>6. Use the modulo operator `%` to check the remainder when 25 is divided by 6.</w:t>
      </w:r>
    </w:p>
    <w:p w14:paraId="00874CF4" w14:textId="514F05EE" w:rsidR="003C1341" w:rsidRDefault="003C1341" w:rsidP="003C1341">
      <w:r>
        <w:t>a=</w:t>
      </w:r>
      <w:r>
        <w:t>25</w:t>
      </w:r>
    </w:p>
    <w:p w14:paraId="619FCB49" w14:textId="17B8E066" w:rsidR="003C1341" w:rsidRDefault="003C1341" w:rsidP="003C1341">
      <w:r>
        <w:t>b=</w:t>
      </w:r>
      <w:r>
        <w:t>6</w:t>
      </w:r>
    </w:p>
    <w:p w14:paraId="4A469486" w14:textId="77777777" w:rsidR="003C1341" w:rsidRDefault="003C1341" w:rsidP="003C1341">
      <w:r>
        <w:t>Print(a//b)</w:t>
      </w:r>
    </w:p>
    <w:p w14:paraId="10BCB84B" w14:textId="77777777" w:rsidR="003C1341" w:rsidRDefault="003C1341" w:rsidP="003C1341">
      <w:r>
        <w:t>Output:</w:t>
      </w:r>
    </w:p>
    <w:p w14:paraId="32F6C008" w14:textId="59D3F839" w:rsidR="003C1341" w:rsidRDefault="003C1341" w:rsidP="003C1341">
      <w:r>
        <w:t>1</w:t>
      </w:r>
    </w:p>
    <w:p w14:paraId="6A40830C" w14:textId="77777777" w:rsidR="003C1341" w:rsidRDefault="003C1341"/>
    <w:p w14:paraId="229F69CF" w14:textId="157F86D0" w:rsidR="002D2785" w:rsidRDefault="00000000">
      <w:r>
        <w:t>7. Calculate and print the square of a number stored in a variable.</w:t>
      </w:r>
    </w:p>
    <w:p w14:paraId="01094912" w14:textId="3F7C3019" w:rsidR="00CB6A8A" w:rsidRDefault="00CB6A8A">
      <w:r>
        <w:t>num=4</w:t>
      </w:r>
    </w:p>
    <w:p w14:paraId="6A3BD425" w14:textId="16CE8517" w:rsidR="00CB6A8A" w:rsidRDefault="00CB6A8A">
      <w:r>
        <w:t>Print(num**2)</w:t>
      </w:r>
    </w:p>
    <w:p w14:paraId="7027A353" w14:textId="6F270839" w:rsidR="00CB6A8A" w:rsidRDefault="00CB6A8A">
      <w:r>
        <w:t>Output:</w:t>
      </w:r>
    </w:p>
    <w:p w14:paraId="3D9C8436" w14:textId="74ACC422" w:rsidR="00CB6A8A" w:rsidRDefault="00CB6A8A">
      <w:r>
        <w:t>16</w:t>
      </w:r>
    </w:p>
    <w:p w14:paraId="58AAEFA8" w14:textId="77777777" w:rsidR="002D2785" w:rsidRDefault="00000000">
      <w:r>
        <w:t>8. Assign values to three variables `x`, `y`, `z` and compute the average.</w:t>
      </w:r>
    </w:p>
    <w:p w14:paraId="1A259C6C" w14:textId="77777777" w:rsidR="00CB6A8A" w:rsidRDefault="00CB6A8A" w:rsidP="00CB6A8A">
      <w:r>
        <w:t>x=15</w:t>
      </w:r>
    </w:p>
    <w:p w14:paraId="2FEE8E30" w14:textId="77777777" w:rsidR="00CB6A8A" w:rsidRDefault="00CB6A8A" w:rsidP="00CB6A8A">
      <w:r>
        <w:t>y=6</w:t>
      </w:r>
    </w:p>
    <w:p w14:paraId="6DD18EB1" w14:textId="77777777" w:rsidR="00CB6A8A" w:rsidRDefault="00CB6A8A" w:rsidP="00CB6A8A">
      <w:r>
        <w:t>z=8</w:t>
      </w:r>
    </w:p>
    <w:p w14:paraId="1B5C128A" w14:textId="77777777" w:rsidR="00CB6A8A" w:rsidRDefault="00CB6A8A" w:rsidP="00CB6A8A">
      <w:r>
        <w:t>average=x+y+z/3</w:t>
      </w:r>
    </w:p>
    <w:p w14:paraId="07703BAF" w14:textId="364003E3" w:rsidR="00CB6A8A" w:rsidRDefault="00CB6A8A" w:rsidP="00CB6A8A">
      <w:r>
        <w:t>print(average)</w:t>
      </w:r>
    </w:p>
    <w:p w14:paraId="0578BAF0" w14:textId="121BC9E2" w:rsidR="00CB6A8A" w:rsidRDefault="00CB6A8A" w:rsidP="00CB6A8A">
      <w:r>
        <w:t>Output:</w:t>
      </w:r>
    </w:p>
    <w:p w14:paraId="195E9FB2" w14:textId="28424866" w:rsidR="00CB6A8A" w:rsidRDefault="00CB6A8A" w:rsidP="00CB6A8A">
      <w:r w:rsidRPr="00CB6A8A">
        <w:t>23.666666666666668</w:t>
      </w:r>
    </w:p>
    <w:p w14:paraId="30B8E87C" w14:textId="77777777" w:rsidR="002D2785" w:rsidRDefault="00000000">
      <w:r>
        <w:t>9. Take a number and find its cube using the `**` operator.</w:t>
      </w:r>
    </w:p>
    <w:p w14:paraId="5F7EA039" w14:textId="0158113F" w:rsidR="00CB6A8A" w:rsidRDefault="00CB6A8A">
      <w:r>
        <w:t>a=5</w:t>
      </w:r>
    </w:p>
    <w:p w14:paraId="7AA0CBF1" w14:textId="492A2484" w:rsidR="00CB6A8A" w:rsidRDefault="00CB6A8A">
      <w:r>
        <w:t>b=3</w:t>
      </w:r>
    </w:p>
    <w:p w14:paraId="383A028F" w14:textId="074B806C" w:rsidR="00CB6A8A" w:rsidRDefault="00CB6A8A">
      <w:r>
        <w:t>print(a**b)</w:t>
      </w:r>
    </w:p>
    <w:p w14:paraId="35055CC8" w14:textId="7DDEF339" w:rsidR="00CB6A8A" w:rsidRDefault="00CB6A8A">
      <w:r>
        <w:t>Output:</w:t>
      </w:r>
    </w:p>
    <w:p w14:paraId="5FE9DE45" w14:textId="28E480C0" w:rsidR="00CB6A8A" w:rsidRDefault="00CB6A8A">
      <w:r>
        <w:t>125</w:t>
      </w:r>
    </w:p>
    <w:p w14:paraId="40BB9877" w14:textId="77777777" w:rsidR="002D2785" w:rsidRDefault="00000000">
      <w:r>
        <w:t>10. Create two variables `length` and `width`. Calculate and print area of a rectangle.</w:t>
      </w:r>
    </w:p>
    <w:p w14:paraId="71215F6D" w14:textId="4E14F217" w:rsidR="00CB6A8A" w:rsidRDefault="0098529A">
      <w:r>
        <w:t>length=10</w:t>
      </w:r>
    </w:p>
    <w:p w14:paraId="0C8AECCD" w14:textId="2E5CBE33" w:rsidR="0098529A" w:rsidRDefault="0098529A">
      <w:r>
        <w:t>width=5</w:t>
      </w:r>
    </w:p>
    <w:p w14:paraId="1884729D" w14:textId="1997C705" w:rsidR="0098529A" w:rsidRDefault="0098529A">
      <w:r>
        <w:t>area of rectangle=length*width</w:t>
      </w:r>
    </w:p>
    <w:p w14:paraId="79B42FAF" w14:textId="09AF2DC7" w:rsidR="0098529A" w:rsidRDefault="0098529A">
      <w:r>
        <w:t>Print(area of rectangle)</w:t>
      </w:r>
    </w:p>
    <w:p w14:paraId="0C5F9DB7" w14:textId="5C9B2FA6" w:rsidR="0098529A" w:rsidRDefault="0098529A">
      <w:r>
        <w:lastRenderedPageBreak/>
        <w:t>Output:</w:t>
      </w:r>
    </w:p>
    <w:p w14:paraId="6A7AAFC6" w14:textId="0C0B7F43" w:rsidR="0098529A" w:rsidRDefault="0098529A">
      <w:r>
        <w:t>50</w:t>
      </w:r>
    </w:p>
    <w:p w14:paraId="77D4E8A4" w14:textId="77777777" w:rsidR="002D2785" w:rsidRDefault="00000000">
      <w:r>
        <w:t>11. Assign a variable `total_marks = 450` and `obtained_marks = 375`. Find percentage.</w:t>
      </w:r>
    </w:p>
    <w:p w14:paraId="6CED5120" w14:textId="211D5D02" w:rsidR="001008E2" w:rsidRDefault="001008E2">
      <w:r>
        <w:t xml:space="preserve">total_marks = 450` </w:t>
      </w:r>
    </w:p>
    <w:p w14:paraId="0BFF7421" w14:textId="7857CD80" w:rsidR="001008E2" w:rsidRDefault="001008E2">
      <w:r>
        <w:t>obtained_marks = 375</w:t>
      </w:r>
    </w:p>
    <w:p w14:paraId="7EC77834" w14:textId="6577E8BD" w:rsidR="001008E2" w:rsidRDefault="001008E2">
      <w:r>
        <w:t>percentage=(obtained_marks/total_marks)*100</w:t>
      </w:r>
    </w:p>
    <w:p w14:paraId="1648C531" w14:textId="6BD57A16" w:rsidR="001008E2" w:rsidRDefault="001008E2">
      <w:r>
        <w:t>Print(percentage)</w:t>
      </w:r>
    </w:p>
    <w:p w14:paraId="25B1E49A" w14:textId="34D61CDE" w:rsidR="001008E2" w:rsidRDefault="001008E2">
      <w:r>
        <w:t>Output:</w:t>
      </w:r>
    </w:p>
    <w:p w14:paraId="4395AC2E" w14:textId="7A01FBB3" w:rsidR="001008E2" w:rsidRDefault="001008E2">
      <w:r>
        <w:t>93.75</w:t>
      </w:r>
    </w:p>
    <w:p w14:paraId="3DEDCC7F" w14:textId="77777777" w:rsidR="002D2785" w:rsidRDefault="00000000">
      <w:r>
        <w:t>12. Write a Python statement that calculates `(a + b) * c` for some values of a, b, and c.</w:t>
      </w:r>
    </w:p>
    <w:p w14:paraId="2B4C03FD" w14:textId="0F51DA01" w:rsidR="00536770" w:rsidRDefault="00536770">
      <w:r>
        <w:t>a=24</w:t>
      </w:r>
    </w:p>
    <w:p w14:paraId="28817039" w14:textId="464BC4AC" w:rsidR="00536770" w:rsidRDefault="00536770">
      <w:r>
        <w:t>b=6</w:t>
      </w:r>
    </w:p>
    <w:p w14:paraId="04F2B74F" w14:textId="361DE1F6" w:rsidR="00536770" w:rsidRDefault="00536770">
      <w:r>
        <w:t>c=5</w:t>
      </w:r>
    </w:p>
    <w:p w14:paraId="70CE5996" w14:textId="2472CAA2" w:rsidR="00536770" w:rsidRDefault="00536770">
      <w:r>
        <w:t>equation=(a+b)*c</w:t>
      </w:r>
    </w:p>
    <w:p w14:paraId="0AE93188" w14:textId="2A5FA2E6" w:rsidR="00536770" w:rsidRDefault="00536770">
      <w:r>
        <w:t>print(equation)</w:t>
      </w:r>
    </w:p>
    <w:p w14:paraId="3C5C31E2" w14:textId="7721D5DC" w:rsidR="00536770" w:rsidRDefault="00536770">
      <w:r>
        <w:t>Output:</w:t>
      </w:r>
    </w:p>
    <w:p w14:paraId="3A830819" w14:textId="66F7FF7E" w:rsidR="00536770" w:rsidRDefault="000C6C46">
      <w:r>
        <w:t>150</w:t>
      </w:r>
    </w:p>
    <w:p w14:paraId="68822717" w14:textId="190E3AE3" w:rsidR="00D64DA5" w:rsidRDefault="00D64DA5">
      <w:r>
        <w:t>13. Draw and show how reassignment changes variable reference to a memory block.</w:t>
      </w:r>
    </w:p>
    <w:p w14:paraId="222E53FA" w14:textId="24717D03" w:rsidR="000C6C46" w:rsidRDefault="000C6C46"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30D5B242" wp14:editId="3AF75EEC">
                <wp:simplePos x="0" y="0"/>
                <wp:positionH relativeFrom="column">
                  <wp:posOffset>844137</wp:posOffset>
                </wp:positionH>
                <wp:positionV relativeFrom="paragraph">
                  <wp:posOffset>641301</wp:posOffset>
                </wp:positionV>
                <wp:extent cx="74160" cy="172800"/>
                <wp:effectExtent l="57150" t="57150" r="40640" b="55880"/>
                <wp:wrapNone/>
                <wp:docPr id="2056229465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74160" cy="172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995CC6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3" o:spid="_x0000_s1026" type="#_x0000_t75" style="position:absolute;margin-left:65.75pt;margin-top:49.8pt;width:7.3pt;height: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1C34E220" wp14:editId="07545781">
                <wp:simplePos x="0" y="0"/>
                <wp:positionH relativeFrom="column">
                  <wp:posOffset>612140</wp:posOffset>
                </wp:positionH>
                <wp:positionV relativeFrom="paragraph">
                  <wp:posOffset>772160</wp:posOffset>
                </wp:positionV>
                <wp:extent cx="471600" cy="390525"/>
                <wp:effectExtent l="57150" t="57150" r="0" b="47625"/>
                <wp:wrapNone/>
                <wp:docPr id="1949258211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471600" cy="3905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38D293" id="Ink 12" o:spid="_x0000_s1026" type="#_x0000_t75" style="position:absolute;margin-left:47.5pt;margin-top:60.1pt;width:38.55pt;height:32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13A81C72" wp14:editId="497C7ED1">
                <wp:simplePos x="0" y="0"/>
                <wp:positionH relativeFrom="column">
                  <wp:posOffset>1307817</wp:posOffset>
                </wp:positionH>
                <wp:positionV relativeFrom="paragraph">
                  <wp:posOffset>365901</wp:posOffset>
                </wp:positionV>
                <wp:extent cx="408600" cy="1155600"/>
                <wp:effectExtent l="57150" t="57150" r="48895" b="45085"/>
                <wp:wrapNone/>
                <wp:docPr id="48300893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408600" cy="1155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EECCF9" id="Ink 9" o:spid="_x0000_s1026" type="#_x0000_t75" style="position:absolute;margin-left:102.3pt;margin-top:28.1pt;width:33.55pt;height:92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117FEF5D" wp14:editId="13CAC32C">
                <wp:simplePos x="0" y="0"/>
                <wp:positionH relativeFrom="column">
                  <wp:posOffset>424377</wp:posOffset>
                </wp:positionH>
                <wp:positionV relativeFrom="paragraph">
                  <wp:posOffset>438261</wp:posOffset>
                </wp:positionV>
                <wp:extent cx="850320" cy="1073520"/>
                <wp:effectExtent l="57150" t="57150" r="45085" b="50800"/>
                <wp:wrapNone/>
                <wp:docPr id="636158001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850320" cy="1073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EAF970" id="Ink 8" o:spid="_x0000_s1026" type="#_x0000_t75" style="position:absolute;margin-left:32.7pt;margin-top:33.8pt;width:68.35pt;height:85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1039A3" wp14:editId="72B90FF7">
                <wp:simplePos x="0" y="0"/>
                <wp:positionH relativeFrom="column">
                  <wp:posOffset>700314</wp:posOffset>
                </wp:positionH>
                <wp:positionV relativeFrom="paragraph">
                  <wp:posOffset>1498146</wp:posOffset>
                </wp:positionV>
                <wp:extent cx="1059543" cy="566058"/>
                <wp:effectExtent l="57150" t="19050" r="83820" b="100965"/>
                <wp:wrapNone/>
                <wp:docPr id="485273455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543" cy="566058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D6E26B" w14:textId="17DD0CA8" w:rsidR="000C6C46" w:rsidRPr="000C6C46" w:rsidRDefault="000C6C46" w:rsidP="000C6C46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0C6C46">
                              <w:rPr>
                                <w:sz w:val="48"/>
                                <w:szCs w:val="48"/>
                              </w:rPr>
                              <w:t>Num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1039A3" id="Rectangle 4" o:spid="_x0000_s1026" style="position:absolute;margin-left:55.15pt;margin-top:117.95pt;width:83.45pt;height:44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74D6E26B" w14:textId="17DD0CA8" w:rsidR="000C6C46" w:rsidRPr="000C6C46" w:rsidRDefault="000C6C46" w:rsidP="000C6C46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0C6C46">
                        <w:rPr>
                          <w:sz w:val="48"/>
                          <w:szCs w:val="48"/>
                        </w:rPr>
                        <w:t>Num 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63A67D" wp14:editId="33CAFA85">
                <wp:simplePos x="0" y="0"/>
                <wp:positionH relativeFrom="column">
                  <wp:posOffset>1266371</wp:posOffset>
                </wp:positionH>
                <wp:positionV relativeFrom="paragraph">
                  <wp:posOffset>61232</wp:posOffset>
                </wp:positionV>
                <wp:extent cx="638629" cy="449943"/>
                <wp:effectExtent l="57150" t="19050" r="85725" b="102870"/>
                <wp:wrapNone/>
                <wp:docPr id="1022103575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629" cy="449943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8BD72E" w14:textId="1E562060" w:rsidR="000C6C46" w:rsidRPr="000C6C46" w:rsidRDefault="000C6C46" w:rsidP="000C6C46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0C6C46">
                              <w:rPr>
                                <w:sz w:val="44"/>
                                <w:szCs w:val="44"/>
                              </w:rP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63A67D" id="Rectangle 3" o:spid="_x0000_s1027" style="position:absolute;margin-left:99.7pt;margin-top:4.8pt;width:50.3pt;height:35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748BD72E" w14:textId="1E562060" w:rsidR="000C6C46" w:rsidRPr="000C6C46" w:rsidRDefault="000C6C46" w:rsidP="000C6C46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0C6C46">
                        <w:rPr>
                          <w:sz w:val="44"/>
                          <w:szCs w:val="44"/>
                        </w:rPr>
                        <w:t>25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599D25E9" wp14:editId="0127048D">
                <wp:extent cx="683078" cy="474436"/>
                <wp:effectExtent l="57150" t="19050" r="79375" b="97155"/>
                <wp:docPr id="3480687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078" cy="474436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C31CF4" w14:textId="1CC6AD7A" w:rsidR="000C6C46" w:rsidRPr="000C6C46" w:rsidRDefault="000C6C46" w:rsidP="000C6C46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0C6C46">
                              <w:rPr>
                                <w:sz w:val="44"/>
                                <w:szCs w:val="44"/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99D25E9" id="Rectangle 2" o:spid="_x0000_s1028" style="width:53.8pt;height:3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21C31CF4" w14:textId="1CC6AD7A" w:rsidR="000C6C46" w:rsidRPr="000C6C46" w:rsidRDefault="000C6C46" w:rsidP="000C6C46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0C6C46">
                        <w:rPr>
                          <w:sz w:val="44"/>
                          <w:szCs w:val="44"/>
                        </w:rPr>
                        <w:t>15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sectPr w:rsidR="000C6C4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1617C8B"/>
    <w:multiLevelType w:val="hybridMultilevel"/>
    <w:tmpl w:val="A930377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9672091">
    <w:abstractNumId w:val="8"/>
  </w:num>
  <w:num w:numId="2" w16cid:durableId="1637442952">
    <w:abstractNumId w:val="6"/>
  </w:num>
  <w:num w:numId="3" w16cid:durableId="1819573111">
    <w:abstractNumId w:val="5"/>
  </w:num>
  <w:num w:numId="4" w16cid:durableId="1931114980">
    <w:abstractNumId w:val="4"/>
  </w:num>
  <w:num w:numId="5" w16cid:durableId="887688436">
    <w:abstractNumId w:val="7"/>
  </w:num>
  <w:num w:numId="6" w16cid:durableId="659427829">
    <w:abstractNumId w:val="3"/>
  </w:num>
  <w:num w:numId="7" w16cid:durableId="1486050140">
    <w:abstractNumId w:val="2"/>
  </w:num>
  <w:num w:numId="8" w16cid:durableId="1543974889">
    <w:abstractNumId w:val="1"/>
  </w:num>
  <w:num w:numId="9" w16cid:durableId="324749547">
    <w:abstractNumId w:val="0"/>
  </w:num>
  <w:num w:numId="10" w16cid:durableId="95795494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C6C46"/>
    <w:rsid w:val="001008E2"/>
    <w:rsid w:val="0015074B"/>
    <w:rsid w:val="0029639D"/>
    <w:rsid w:val="002D2785"/>
    <w:rsid w:val="00303DFF"/>
    <w:rsid w:val="00326F90"/>
    <w:rsid w:val="003C1341"/>
    <w:rsid w:val="00536770"/>
    <w:rsid w:val="00827B74"/>
    <w:rsid w:val="0098529A"/>
    <w:rsid w:val="00AA1D8D"/>
    <w:rsid w:val="00AF43DC"/>
    <w:rsid w:val="00B342C5"/>
    <w:rsid w:val="00B47730"/>
    <w:rsid w:val="00CB0664"/>
    <w:rsid w:val="00CB6A8A"/>
    <w:rsid w:val="00D1637D"/>
    <w:rsid w:val="00D64DA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12E5E8"/>
  <w14:defaultImageDpi w14:val="300"/>
  <w15:docId w15:val="{243B7BD0-0B0B-40B2-A6D1-1906BCA9D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89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customXml" Target="ink/ink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ustomXml" Target="ink/ink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02T12:36:07.82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206 1 24575,'-7'0'0,"-2"7"0,0 9 0,2 9 0,2 7 0,2 4 0,1 4 0,-5-6 0,-9-1 0,-2 1 0,2 1 0,-2-6 0,-6-7 0,2 0 0,4 2 0,5 4 0,6 4 0,3-2-8191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02T12:36:02.26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688 1 24575,'-4'0'0,"1"1"0,-1 0 0,1 0 0,-1 0 0,1 1 0,0-1 0,-1 1 0,1 0 0,0 0 0,0 0 0,0 0 0,1 0 0,-1 1 0,1-1 0,-4 5 0,-39 51 0,31-39 0,-175 247 0,137-185 0,-55 110 0,73-127 0,-29 79 0,42-92 0,-38 69 0,42-89-1365,2-2-5461</inkml:trace>
  <inkml:trace contextRef="#ctx0" brushRef="#br0" timeOffset="2323.95">1 162 24575,'197'-3'0,"215"8"0,-357 3 0,0 4 0,-1 1 0,87 35 0,-100-34 0,6 4 0,-23-9 0,0 0 0,0-1 0,1-2 0,0 0 0,0-2 0,36 2 0,12 1-1365,-47 1-5461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02T12:35:52.281"/>
    </inkml:context>
    <inkml:brush xml:id="br0">
      <inkml:brushProperty name="width" value="0.05" units="cm"/>
      <inkml:brushProperty name="height" value="0.05" units="cm"/>
      <inkml:brushProperty name="color" value="#333333"/>
    </inkml:brush>
  </inkml:definitions>
  <inkml:trace contextRef="#ctx0" brushRef="#br0">1135 0 24575,'-6'7'0,"1"1"0,-1 0 0,2 0 0,-1 0 0,1 1 0,1-1 0,-4 11 0,-9 19 0,-369 800 0,305-613 0,27-67 0,-43 140 0,-27 65 0,110-327 0,2 2 0,1-1 0,2 1 0,-7 76 0,5-54 0,-2-1 0,-28 82 0,19-76 0,-16 95 0,35-148 0,0 1 0,-1-1 0,-1 0 0,0 0 0,0 0 0,-1 0 0,-1-1 0,0 0 0,-1 0 0,0 0 0,0-1 0,-14 14 0,10-9 0,1 0 0,0 2 0,2-1 0,-1 1 0,2 0 0,0 1 0,1-1 0,1 1 0,1 1 0,1-1 0,0 1 0,1-1 0,1 1 0,1 0 0,2 22 0,0-93-1365,-2 20-5461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02T12:35:47.799"/>
    </inkml:context>
    <inkml:brush xml:id="br0">
      <inkml:brushProperty name="width" value="0.05" units="cm"/>
      <inkml:brushProperty name="height" value="0.05" units="cm"/>
      <inkml:brushProperty name="color" value="#333333"/>
    </inkml:brush>
  </inkml:definitions>
  <inkml:trace contextRef="#ctx0" brushRef="#br0">0 1 24575,'64'59'0,"105"73"0,-11-10 0,-46-22 0,-5 6 0,-4 3 0,-6 6 0,99 149 0,-175-231 0,-3 1 0,22 53 0,-24-49 0,1-2 0,24 39 0,-17-34 0,-2 2 0,30 85 0,-3-7 0,61 88 0,-93-179 0,2 0 0,40 50 0,-21-29 0,-30-42 0,0-1 0,0 0 0,0 0 0,1-1 0,15 10 0,-14-10 0,-1 0 0,1 0 0,-2 1 0,1 0 0,8 11 0,-7-8 0,1 1 0,0-2 0,1 0 0,0 0 0,0-1 0,16 9 0,-13-9 0,0 1 0,-1 0 0,-1 1 0,19 19 0,150 157 0,-141-144 0,-28-33 0,-2 1 0,1 0 0,-2 1 0,1 1 0,-2-1 0,0 1 0,0 1 0,-1 0 0,-1 0 0,0 0 0,-1 1 0,-1 0 0,7 31 0,-10-35 11,1 0 0,0 0-1,1 0 1,0-1 0,1 0 0,0 0-1,0 0 1,1 0 0,1-1-1,-1 0 1,1 0 0,16 15 0,25 34-1516,-29-30-5321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Dharga Parveen</cp:lastModifiedBy>
  <cp:revision>3</cp:revision>
  <dcterms:created xsi:type="dcterms:W3CDTF">2025-07-02T11:34:00Z</dcterms:created>
  <dcterms:modified xsi:type="dcterms:W3CDTF">2025-07-02T12:36:00Z</dcterms:modified>
  <cp:category/>
</cp:coreProperties>
</file>