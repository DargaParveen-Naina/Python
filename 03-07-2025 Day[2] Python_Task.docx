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3E5" w:rsidRDefault="00000000">
      <w:pPr>
        <w:pStyle w:val="Title"/>
      </w:pPr>
      <w:r>
        <w:t>Python Programming Concepts &amp; Exercises</w:t>
      </w:r>
    </w:p>
    <w:p w:rsidR="005313E5" w:rsidRDefault="00000000" w:rsidP="00827004">
      <w:pPr>
        <w:pStyle w:val="ListParagraph"/>
        <w:numPr>
          <w:ilvl w:val="0"/>
          <w:numId w:val="10"/>
        </w:numPr>
      </w:pPr>
      <w:r>
        <w:t>Given the total seconds, compute and print equivalent hours, minutes, and seconds using arithmetic operations.</w:t>
      </w:r>
    </w:p>
    <w:p w:rsidR="00827004" w:rsidRDefault="00827004" w:rsidP="00827004">
      <w:pPr>
        <w:ind w:left="360"/>
      </w:pPr>
      <w:r>
        <w:t>Total_ seconds=3600</w:t>
      </w:r>
    </w:p>
    <w:p w:rsidR="00827004" w:rsidRDefault="00827004" w:rsidP="00827004">
      <w:pPr>
        <w:ind w:left="360"/>
      </w:pPr>
      <w:r>
        <w:t>hours=total_ seconds//3600</w:t>
      </w:r>
    </w:p>
    <w:p w:rsidR="00827004" w:rsidRDefault="00827004" w:rsidP="00827004">
      <w:pPr>
        <w:ind w:left="360"/>
      </w:pPr>
      <w:r>
        <w:t>minutes=(total_seconds%3600)//60</w:t>
      </w:r>
    </w:p>
    <w:p w:rsidR="00827004" w:rsidRDefault="00827004" w:rsidP="00827004">
      <w:pPr>
        <w:ind w:left="360"/>
      </w:pPr>
      <w:r>
        <w:t>seconds=total_seconds%60</w:t>
      </w:r>
    </w:p>
    <w:p w:rsidR="00827004" w:rsidRDefault="00827004" w:rsidP="00827004">
      <w:pPr>
        <w:ind w:left="360"/>
      </w:pPr>
      <w:r>
        <w:t>print(f"{hours}h{minutes}m{seconds}s")</w:t>
      </w:r>
    </w:p>
    <w:p w:rsidR="00827004" w:rsidRDefault="00827004" w:rsidP="00827004">
      <w:pPr>
        <w:ind w:left="360"/>
      </w:pPr>
      <w:r w:rsidRPr="00827004">
        <w:rPr>
          <w:b/>
          <w:bCs/>
        </w:rPr>
        <w:t>output:</w:t>
      </w:r>
    </w:p>
    <w:p w:rsidR="00827004" w:rsidRDefault="00827004" w:rsidP="00827004">
      <w:pPr>
        <w:ind w:left="360"/>
      </w:pPr>
      <w:r>
        <w:t>1h 0m 0sec</w:t>
      </w:r>
    </w:p>
    <w:p w:rsidR="005313E5" w:rsidRDefault="00000000" w:rsidP="00827004">
      <w:pPr>
        <w:pStyle w:val="ListParagraph"/>
        <w:numPr>
          <w:ilvl w:val="0"/>
          <w:numId w:val="10"/>
        </w:numPr>
      </w:pPr>
      <w:r>
        <w:t>Assign the price and quantity of two products. Calculate the total cost including 18% tax. Print a detailed bill.</w:t>
      </w:r>
    </w:p>
    <w:p w:rsidR="00827004" w:rsidRDefault="00827004" w:rsidP="00827004">
      <w:pPr>
        <w:ind w:left="360"/>
      </w:pPr>
      <w:r>
        <w:t>p1=60</w:t>
      </w:r>
    </w:p>
    <w:p w:rsidR="00827004" w:rsidRDefault="00827004" w:rsidP="00827004">
      <w:pPr>
        <w:ind w:left="360"/>
      </w:pPr>
      <w:r>
        <w:t>q1=2</w:t>
      </w:r>
    </w:p>
    <w:p w:rsidR="00827004" w:rsidRDefault="00827004" w:rsidP="00827004">
      <w:pPr>
        <w:ind w:left="360"/>
      </w:pPr>
      <w:r>
        <w:t>p2=70</w:t>
      </w:r>
    </w:p>
    <w:p w:rsidR="00827004" w:rsidRDefault="00827004" w:rsidP="00827004">
      <w:pPr>
        <w:ind w:left="360"/>
      </w:pPr>
      <w:r>
        <w:t>q2=1</w:t>
      </w:r>
    </w:p>
    <w:p w:rsidR="00827004" w:rsidRDefault="00827004" w:rsidP="00827004">
      <w:pPr>
        <w:ind w:left="360"/>
      </w:pPr>
      <w:r>
        <w:t>subtotal=(p1*q1)+(p2*q2)</w:t>
      </w:r>
    </w:p>
    <w:p w:rsidR="00827004" w:rsidRDefault="00827004" w:rsidP="00827004">
      <w:pPr>
        <w:ind w:left="360"/>
      </w:pPr>
      <w:r>
        <w:t>tax=subtotal*0.18</w:t>
      </w:r>
    </w:p>
    <w:p w:rsidR="00827004" w:rsidRDefault="00827004" w:rsidP="00827004">
      <w:pPr>
        <w:ind w:left="360"/>
      </w:pPr>
      <w:r>
        <w:t>total=</w:t>
      </w:r>
      <w:proofErr w:type="spellStart"/>
      <w:r>
        <w:t>subtotal+tax</w:t>
      </w:r>
      <w:proofErr w:type="spellEnd"/>
    </w:p>
    <w:p w:rsidR="00827004" w:rsidRDefault="00827004" w:rsidP="00827004">
      <w:pPr>
        <w:ind w:left="360"/>
      </w:pPr>
      <w:r>
        <w:t>print("</w:t>
      </w:r>
      <w:proofErr w:type="spellStart"/>
      <w:r>
        <w:t>subtotal",subtotal</w:t>
      </w:r>
      <w:proofErr w:type="spellEnd"/>
      <w:r>
        <w:t>)</w:t>
      </w:r>
    </w:p>
    <w:p w:rsidR="00827004" w:rsidRDefault="00827004" w:rsidP="00827004">
      <w:pPr>
        <w:ind w:left="360"/>
      </w:pPr>
      <w:r>
        <w:t>print("</w:t>
      </w:r>
      <w:proofErr w:type="spellStart"/>
      <w:r>
        <w:t>tax",tax</w:t>
      </w:r>
      <w:proofErr w:type="spellEnd"/>
      <w:r>
        <w:t>)</w:t>
      </w:r>
    </w:p>
    <w:p w:rsidR="00827004" w:rsidRDefault="00827004" w:rsidP="00827004">
      <w:pPr>
        <w:ind w:left="360"/>
      </w:pPr>
      <w:r>
        <w:t>print("</w:t>
      </w:r>
      <w:proofErr w:type="spellStart"/>
      <w:r>
        <w:t>total",total</w:t>
      </w:r>
      <w:proofErr w:type="spellEnd"/>
      <w:r>
        <w:t>)</w:t>
      </w:r>
    </w:p>
    <w:p w:rsidR="00827004" w:rsidRDefault="00827004" w:rsidP="00827004">
      <w:pPr>
        <w:ind w:left="360"/>
      </w:pPr>
      <w:r w:rsidRPr="00827004">
        <w:rPr>
          <w:b/>
          <w:bCs/>
        </w:rPr>
        <w:t>output</w:t>
      </w:r>
      <w:r>
        <w:t>:</w:t>
      </w:r>
    </w:p>
    <w:p w:rsidR="00827004" w:rsidRDefault="00827004" w:rsidP="00827004">
      <w:pPr>
        <w:ind w:left="360"/>
      </w:pPr>
      <w:r>
        <w:lastRenderedPageBreak/>
        <w:t>subtotal 190</w:t>
      </w:r>
    </w:p>
    <w:p w:rsidR="00827004" w:rsidRDefault="00827004" w:rsidP="00827004">
      <w:pPr>
        <w:ind w:left="360"/>
      </w:pPr>
      <w:r>
        <w:t>tax 34.199999999999996</w:t>
      </w:r>
    </w:p>
    <w:p w:rsidR="00827004" w:rsidRDefault="00827004" w:rsidP="00827004">
      <w:pPr>
        <w:ind w:left="360"/>
      </w:pPr>
      <w:r>
        <w:t>total 224.2</w:t>
      </w:r>
    </w:p>
    <w:p w:rsidR="00827004" w:rsidRDefault="00000000" w:rsidP="00827004">
      <w:pPr>
        <w:pStyle w:val="ListParagraph"/>
        <w:numPr>
          <w:ilvl w:val="0"/>
          <w:numId w:val="10"/>
        </w:numPr>
      </w:pPr>
      <w:r>
        <w:t>Compute the perimeter and area of a circle given a radius. Use the value of π from the math module.</w:t>
      </w:r>
    </w:p>
    <w:p w:rsidR="00827004" w:rsidRDefault="00827004" w:rsidP="00827004">
      <w:pPr>
        <w:ind w:left="360"/>
      </w:pPr>
      <w:r>
        <w:t>import math</w:t>
      </w:r>
    </w:p>
    <w:p w:rsidR="00827004" w:rsidRDefault="00827004" w:rsidP="00827004">
      <w:pPr>
        <w:ind w:left="360"/>
      </w:pPr>
      <w:r>
        <w:t>r=6</w:t>
      </w:r>
    </w:p>
    <w:p w:rsidR="00827004" w:rsidRDefault="00827004" w:rsidP="00827004">
      <w:pPr>
        <w:ind w:left="360"/>
      </w:pPr>
      <w:r>
        <w:t>area=2 * math. pi*r</w:t>
      </w:r>
    </w:p>
    <w:p w:rsidR="00827004" w:rsidRDefault="00827004" w:rsidP="00827004">
      <w:pPr>
        <w:ind w:left="360"/>
      </w:pPr>
      <w:r>
        <w:t xml:space="preserve">perimeter= </w:t>
      </w:r>
      <w:proofErr w:type="spellStart"/>
      <w:r>
        <w:t>math.pi</w:t>
      </w:r>
      <w:proofErr w:type="spellEnd"/>
      <w:r>
        <w:t xml:space="preserve"> * r**2</w:t>
      </w:r>
    </w:p>
    <w:p w:rsidR="00827004" w:rsidRDefault="00827004" w:rsidP="00827004">
      <w:pPr>
        <w:ind w:left="360"/>
      </w:pPr>
      <w:r>
        <w:t>print(area)</w:t>
      </w:r>
    </w:p>
    <w:p w:rsidR="00827004" w:rsidRDefault="00827004" w:rsidP="00827004">
      <w:pPr>
        <w:ind w:left="360"/>
      </w:pPr>
      <w:r>
        <w:t>print(perimeter)</w:t>
      </w:r>
    </w:p>
    <w:p w:rsidR="00827004" w:rsidRPr="00827004" w:rsidRDefault="00827004" w:rsidP="00827004">
      <w:pPr>
        <w:ind w:left="360"/>
      </w:pPr>
      <w:r w:rsidRPr="00827004">
        <w:rPr>
          <w:b/>
          <w:bCs/>
        </w:rPr>
        <w:t>output:</w:t>
      </w:r>
    </w:p>
    <w:p w:rsidR="00827004" w:rsidRPr="00827004" w:rsidRDefault="00827004" w:rsidP="00827004">
      <w:pPr>
        <w:pStyle w:val="ListParagraph"/>
        <w:numPr>
          <w:ilvl w:val="0"/>
          <w:numId w:val="10"/>
        </w:numPr>
        <w:rPr>
          <w:bCs/>
        </w:rPr>
      </w:pPr>
      <w:r w:rsidRPr="00827004">
        <w:rPr>
          <w:bCs/>
        </w:rPr>
        <w:t>37.69911184307752</w:t>
      </w:r>
    </w:p>
    <w:p w:rsidR="00827004" w:rsidRPr="00827004" w:rsidRDefault="00827004" w:rsidP="00827004">
      <w:pPr>
        <w:pStyle w:val="ListParagraph"/>
        <w:numPr>
          <w:ilvl w:val="0"/>
          <w:numId w:val="10"/>
        </w:numPr>
        <w:rPr>
          <w:b/>
          <w:bCs/>
        </w:rPr>
      </w:pPr>
      <w:r w:rsidRPr="00827004">
        <w:rPr>
          <w:bCs/>
        </w:rPr>
        <w:t>113.09733552923255</w:t>
      </w:r>
    </w:p>
    <w:p w:rsidR="005313E5" w:rsidRDefault="00000000">
      <w:r>
        <w:t>4. Given a temperature in Celsius, convert it to Fahrenheit using the formula and print both values.</w:t>
      </w:r>
      <w:r>
        <w:br/>
        <w:t xml:space="preserve">   (F = C × 9/5 + 32)</w:t>
      </w:r>
    </w:p>
    <w:p w:rsidR="00827004" w:rsidRDefault="00827004" w:rsidP="00827004">
      <w:r>
        <w:t>c=40</w:t>
      </w:r>
    </w:p>
    <w:p w:rsidR="00827004" w:rsidRDefault="00827004" w:rsidP="00827004">
      <w:r>
        <w:t>f=c*9/5+32</w:t>
      </w:r>
    </w:p>
    <w:p w:rsidR="00827004" w:rsidRDefault="00827004" w:rsidP="00827004">
      <w:r>
        <w:t>print(c)</w:t>
      </w:r>
    </w:p>
    <w:p w:rsidR="00827004" w:rsidRDefault="00827004" w:rsidP="00827004">
      <w:r>
        <w:t>print(f)</w:t>
      </w:r>
    </w:p>
    <w:p w:rsidR="00827004" w:rsidRDefault="00827004" w:rsidP="00827004">
      <w:pPr>
        <w:rPr>
          <w:b/>
          <w:bCs/>
        </w:rPr>
      </w:pPr>
      <w:r>
        <w:rPr>
          <w:b/>
          <w:bCs/>
        </w:rPr>
        <w:t>output:</w:t>
      </w:r>
    </w:p>
    <w:p w:rsidR="00827004" w:rsidRPr="007D3862" w:rsidRDefault="00827004" w:rsidP="00827004">
      <w:pPr>
        <w:rPr>
          <w:bCs/>
        </w:rPr>
      </w:pPr>
      <w:r w:rsidRPr="007D3862">
        <w:rPr>
          <w:bCs/>
        </w:rPr>
        <w:t>40</w:t>
      </w:r>
    </w:p>
    <w:p w:rsidR="00827004" w:rsidRPr="007D3862" w:rsidRDefault="00827004" w:rsidP="00827004">
      <w:pPr>
        <w:rPr>
          <w:bCs/>
        </w:rPr>
      </w:pPr>
      <w:r w:rsidRPr="007D3862">
        <w:rPr>
          <w:bCs/>
        </w:rPr>
        <w:t>104.0</w:t>
      </w:r>
    </w:p>
    <w:p w:rsidR="005313E5" w:rsidRDefault="00000000">
      <w:r>
        <w:t>5. What is a compiled language? What is an interpreted language?</w:t>
      </w:r>
      <w:r>
        <w:br/>
        <w:t xml:space="preserve">   Explain pros and cons of each. How hybrid languages bring in advantages of both.</w:t>
      </w:r>
    </w:p>
    <w:p w:rsidR="00827004" w:rsidRDefault="00827004" w:rsidP="00827004">
      <w:pPr>
        <w:rPr>
          <w:b/>
          <w:bCs/>
        </w:rPr>
      </w:pPr>
      <w:r>
        <w:rPr>
          <w:b/>
          <w:bCs/>
        </w:rPr>
        <w:t>Complied language:</w:t>
      </w:r>
    </w:p>
    <w:p w:rsidR="00827004" w:rsidRDefault="00827004" w:rsidP="00827004">
      <w:r>
        <w:lastRenderedPageBreak/>
        <w:t>The code is converted into a machine language code before the execution</w:t>
      </w:r>
    </w:p>
    <w:p w:rsidR="00827004" w:rsidRDefault="00827004" w:rsidP="00827004">
      <w:pPr>
        <w:rPr>
          <w:b/>
          <w:bCs/>
        </w:rPr>
      </w:pPr>
      <w:r>
        <w:rPr>
          <w:b/>
          <w:bCs/>
        </w:rPr>
        <w:t xml:space="preserve">Advantages:  </w:t>
      </w:r>
      <w:r>
        <w:t>1. Code privacy</w:t>
      </w:r>
    </w:p>
    <w:p w:rsidR="00827004" w:rsidRDefault="00827004" w:rsidP="00827004">
      <w:pPr>
        <w:ind w:left="720"/>
      </w:pPr>
      <w:r>
        <w:t xml:space="preserve">          2.Faster execution</w:t>
      </w:r>
    </w:p>
    <w:p w:rsidR="00827004" w:rsidRDefault="00827004" w:rsidP="00827004">
      <w:pPr>
        <w:rPr>
          <w:b/>
          <w:bCs/>
        </w:rPr>
      </w:pPr>
      <w:r>
        <w:rPr>
          <w:b/>
          <w:bCs/>
        </w:rPr>
        <w:t xml:space="preserve">Disadvantages:  </w:t>
      </w:r>
      <w:r>
        <w:t>1. Portability</w:t>
      </w:r>
    </w:p>
    <w:p w:rsidR="00827004" w:rsidRDefault="00827004" w:rsidP="00827004">
      <w:pPr>
        <w:ind w:left="720" w:firstLine="720"/>
      </w:pPr>
      <w:r>
        <w:t>2. No flexibility</w:t>
      </w:r>
    </w:p>
    <w:p w:rsidR="00827004" w:rsidRDefault="00827004" w:rsidP="00827004">
      <w:pPr>
        <w:rPr>
          <w:b/>
          <w:bCs/>
        </w:rPr>
      </w:pPr>
      <w:r>
        <w:rPr>
          <w:b/>
          <w:bCs/>
        </w:rPr>
        <w:t>Interpreted language:</w:t>
      </w:r>
    </w:p>
    <w:p w:rsidR="00827004" w:rsidRDefault="00827004" w:rsidP="00827004">
      <w:r>
        <w:t>In this code is executed line by line using the interpreter. No separate compilation is needed.</w:t>
      </w:r>
    </w:p>
    <w:p w:rsidR="00827004" w:rsidRDefault="00827004" w:rsidP="00827004">
      <w:pPr>
        <w:rPr>
          <w:b/>
          <w:bCs/>
        </w:rPr>
      </w:pPr>
      <w:r>
        <w:rPr>
          <w:b/>
          <w:bCs/>
        </w:rPr>
        <w:t xml:space="preserve">Advantages: </w:t>
      </w:r>
      <w:r>
        <w:t>1. Portability</w:t>
      </w:r>
    </w:p>
    <w:p w:rsidR="00827004" w:rsidRDefault="00827004" w:rsidP="00827004">
      <w:pPr>
        <w:ind w:left="720"/>
      </w:pPr>
      <w:r>
        <w:t xml:space="preserve">         2.Easy debugging</w:t>
      </w:r>
    </w:p>
    <w:p w:rsidR="00827004" w:rsidRDefault="00827004" w:rsidP="00827004">
      <w:r>
        <w:rPr>
          <w:b/>
          <w:bCs/>
        </w:rPr>
        <w:t>Disadvantages</w:t>
      </w:r>
      <w:r>
        <w:t>: 1. No code privacy</w:t>
      </w:r>
    </w:p>
    <w:p w:rsidR="00827004" w:rsidRDefault="00827004" w:rsidP="00827004">
      <w:pPr>
        <w:ind w:left="720" w:firstLine="720"/>
      </w:pPr>
      <w:r>
        <w:t>2.Slower execution</w:t>
      </w:r>
    </w:p>
    <w:p w:rsidR="00827004" w:rsidRDefault="00827004" w:rsidP="00827004">
      <w:r>
        <w:t>Hybrid language combine both aspects of both compiled and interpreter language.</w:t>
      </w:r>
    </w:p>
    <w:p w:rsidR="00675028" w:rsidRDefault="00000000" w:rsidP="00675028">
      <w:pPr>
        <w:pStyle w:val="ListParagraph"/>
        <w:numPr>
          <w:ilvl w:val="0"/>
          <w:numId w:val="10"/>
        </w:numPr>
      </w:pPr>
      <w:r>
        <w:t>Draw the diagram of how a Python program is executed.</w:t>
      </w:r>
    </w:p>
    <w:p w:rsidR="00675028" w:rsidRDefault="00675028" w:rsidP="00675028">
      <w:pPr>
        <w:pStyle w:val="NormalWeb"/>
        <w:numPr>
          <w:ilvl w:val="0"/>
          <w:numId w:val="10"/>
        </w:numPr>
      </w:pPr>
      <w:r>
        <w:rPr>
          <w:noProof/>
        </w:rPr>
        <w:drawing>
          <wp:inline distT="0" distB="0" distL="0" distR="0">
            <wp:extent cx="4817432" cy="2584963"/>
            <wp:effectExtent l="0" t="0" r="2540" b="6350"/>
            <wp:docPr id="5370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09" cy="26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004" w:rsidRDefault="00827004" w:rsidP="00827004">
      <w:pPr>
        <w:pStyle w:val="ListParagraph"/>
      </w:pPr>
    </w:p>
    <w:p w:rsidR="00827004" w:rsidRDefault="00827004" w:rsidP="00827004">
      <w:pPr>
        <w:ind w:left="360"/>
      </w:pPr>
    </w:p>
    <w:sectPr w:rsidR="00827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E738C3"/>
    <w:multiLevelType w:val="hybridMultilevel"/>
    <w:tmpl w:val="5F409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90918">
    <w:abstractNumId w:val="8"/>
  </w:num>
  <w:num w:numId="2" w16cid:durableId="692802252">
    <w:abstractNumId w:val="6"/>
  </w:num>
  <w:num w:numId="3" w16cid:durableId="294870838">
    <w:abstractNumId w:val="5"/>
  </w:num>
  <w:num w:numId="4" w16cid:durableId="1938513703">
    <w:abstractNumId w:val="4"/>
  </w:num>
  <w:num w:numId="5" w16cid:durableId="940532642">
    <w:abstractNumId w:val="7"/>
  </w:num>
  <w:num w:numId="6" w16cid:durableId="1275748670">
    <w:abstractNumId w:val="3"/>
  </w:num>
  <w:num w:numId="7" w16cid:durableId="736125743">
    <w:abstractNumId w:val="2"/>
  </w:num>
  <w:num w:numId="8" w16cid:durableId="490757030">
    <w:abstractNumId w:val="1"/>
  </w:num>
  <w:num w:numId="9" w16cid:durableId="63644299">
    <w:abstractNumId w:val="0"/>
  </w:num>
  <w:num w:numId="10" w16cid:durableId="111168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13E5"/>
    <w:rsid w:val="00675028"/>
    <w:rsid w:val="00827004"/>
    <w:rsid w:val="00AA1D8D"/>
    <w:rsid w:val="00B47730"/>
    <w:rsid w:val="00CB0664"/>
    <w:rsid w:val="00E605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05FFD"/>
  <w14:defaultImageDpi w14:val="300"/>
  <w15:docId w15:val="{CE9E516B-3E03-4EA0-B394-238DE59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7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Dharga Parveen</cp:lastModifiedBy>
  <cp:revision>2</cp:revision>
  <dcterms:created xsi:type="dcterms:W3CDTF">2025-07-04T00:02:00Z</dcterms:created>
  <dcterms:modified xsi:type="dcterms:W3CDTF">2025-07-04T00:02:00Z</dcterms:modified>
  <cp:category/>
</cp:coreProperties>
</file>